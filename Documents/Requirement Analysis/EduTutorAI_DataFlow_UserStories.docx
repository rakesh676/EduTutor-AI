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EduTutor-AI: Data Flow Diagram &amp; User Stories</w:t>
      </w:r>
    </w:p>
    <w:p>
      <w:r>
        <w:t>Date: 28 June 2025</w:t>
      </w:r>
    </w:p>
    <w:p>
      <w:r>
        <w:t>Team ID: LTVIP2025TMID31982</w:t>
      </w:r>
    </w:p>
    <w:p>
      <w:r>
        <w:t>Project Name: EduTutor-AI</w:t>
      </w:r>
    </w:p>
    <w:p>
      <w:pPr>
        <w:pStyle w:val="Heading1"/>
      </w:pPr>
      <w:r>
        <w:t>Level 0 Data Flow Diagram</w:t>
      </w:r>
    </w:p>
    <w:p>
      <w:r>
        <w:t>The user accesses EduTutor-AI via a web interface (Streamlit). They interact by choosing a role (student or educator), logging in, and either generating quizzes (students) or analyzing results (educators). The backend, written in Python, uses IBM Watsonx for AI-driven quiz generation and Pinecone for storing/retrieving quiz records. All data is temporarily held using Streamlit session state for active users.</w:t>
      </w:r>
    </w:p>
    <w:p>
      <w:pPr>
        <w:pStyle w:val="Heading1"/>
      </w:pPr>
      <w:r>
        <w:t>Level 1 Data Flow Diagram</w:t>
      </w:r>
    </w:p>
    <w:p>
      <w:r>
        <w:t>- Students input a topic and receive a dynamically generated quiz.</w:t>
        <w:br/>
        <w:t>- The quiz is generated using Watsonx and rendered in real-time.</w:t>
        <w:br/>
        <w:t>- After submission, scores and metadata (topic, time, user) are stored in Pinecone.</w:t>
        <w:br/>
        <w:t>- Educators log in and query Pinecone for students’ performance data.</w:t>
        <w:br/>
        <w:t>- Data flows through FastAPI endpoints, processed by service layers like watsonx_service.py and pinecone_service.py.</w:t>
        <w:br/>
      </w:r>
    </w:p>
    <w:p>
      <w:pPr>
        <w:pStyle w:val="Heading1"/>
      </w:pPr>
      <w:r>
        <w:t>User Stories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User Type</w:t>
            </w:r>
          </w:p>
        </w:tc>
        <w:tc>
          <w:tcPr>
            <w:tcW w:type="dxa" w:w="1728"/>
          </w:tcPr>
          <w:p>
            <w:r>
              <w:t>Feature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User Story</w:t>
            </w:r>
          </w:p>
        </w:tc>
        <w:tc>
          <w:tcPr>
            <w:tcW w:type="dxa" w:w="1728"/>
          </w:tcPr>
          <w:p>
            <w:r>
              <w:t>Priority / Sprint</w:t>
            </w:r>
          </w:p>
        </w:tc>
      </w:tr>
      <w:tr>
        <w:tc>
          <w:tcPr>
            <w:tcW w:type="dxa" w:w="1728"/>
          </w:tcPr>
          <w:p>
            <w:r>
              <w:t>Student</w:t>
            </w:r>
          </w:p>
        </w:tc>
        <w:tc>
          <w:tcPr>
            <w:tcW w:type="dxa" w:w="1728"/>
          </w:tcPr>
          <w:p>
            <w:r>
              <w:t>Quiz Generator</w:t>
            </w:r>
          </w:p>
        </w:tc>
        <w:tc>
          <w:tcPr>
            <w:tcW w:type="dxa" w:w="1728"/>
          </w:tcPr>
          <w:p>
            <w:r>
              <w:t>USN-1</w:t>
            </w:r>
          </w:p>
        </w:tc>
        <w:tc>
          <w:tcPr>
            <w:tcW w:type="dxa" w:w="1728"/>
          </w:tcPr>
          <w:p>
            <w:r>
              <w:t>As a student, I want to enter a topic and get a quiz so I can revise it.</w:t>
            </w:r>
          </w:p>
        </w:tc>
        <w:tc>
          <w:tcPr>
            <w:tcW w:type="dxa" w:w="1728"/>
          </w:tcPr>
          <w:p>
            <w:r>
              <w:t>High / Sprint-1</w:t>
            </w:r>
          </w:p>
        </w:tc>
      </w:tr>
      <w:tr>
        <w:tc>
          <w:tcPr>
            <w:tcW w:type="dxa" w:w="1728"/>
          </w:tcPr>
          <w:p>
            <w:r>
              <w:t>Student</w:t>
            </w:r>
          </w:p>
        </w:tc>
        <w:tc>
          <w:tcPr>
            <w:tcW w:type="dxa" w:w="1728"/>
          </w:tcPr>
          <w:p>
            <w:r>
              <w:t>Feedback &amp; Scoring</w:t>
            </w:r>
          </w:p>
        </w:tc>
        <w:tc>
          <w:tcPr>
            <w:tcW w:type="dxa" w:w="1728"/>
          </w:tcPr>
          <w:p>
            <w:r>
              <w:t>USN-2</w:t>
            </w:r>
          </w:p>
        </w:tc>
        <w:tc>
          <w:tcPr>
            <w:tcW w:type="dxa" w:w="1728"/>
          </w:tcPr>
          <w:p>
            <w:r>
              <w:t>As a student, I want to see my score and get AI-generated feedback.</w:t>
            </w:r>
          </w:p>
        </w:tc>
        <w:tc>
          <w:tcPr>
            <w:tcW w:type="dxa" w:w="1728"/>
          </w:tcPr>
          <w:p>
            <w:r>
              <w:t>High / Sprint-1</w:t>
            </w:r>
          </w:p>
        </w:tc>
      </w:tr>
      <w:tr>
        <w:tc>
          <w:tcPr>
            <w:tcW w:type="dxa" w:w="1728"/>
          </w:tcPr>
          <w:p>
            <w:r>
              <w:t>Educator</w:t>
            </w:r>
          </w:p>
        </w:tc>
        <w:tc>
          <w:tcPr>
            <w:tcW w:type="dxa" w:w="1728"/>
          </w:tcPr>
          <w:p>
            <w:r>
              <w:t>Performance Dashboard</w:t>
            </w:r>
          </w:p>
        </w:tc>
        <w:tc>
          <w:tcPr>
            <w:tcW w:type="dxa" w:w="1728"/>
          </w:tcPr>
          <w:p>
            <w:r>
              <w:t>USN-3</w:t>
            </w:r>
          </w:p>
        </w:tc>
        <w:tc>
          <w:tcPr>
            <w:tcW w:type="dxa" w:w="1728"/>
          </w:tcPr>
          <w:p>
            <w:r>
              <w:t>As an educator, I want to view student results by topic and time.</w:t>
            </w:r>
          </w:p>
        </w:tc>
        <w:tc>
          <w:tcPr>
            <w:tcW w:type="dxa" w:w="1728"/>
          </w:tcPr>
          <w:p>
            <w:r>
              <w:t>High / Sprint-2</w:t>
            </w:r>
          </w:p>
        </w:tc>
      </w:tr>
      <w:tr>
        <w:tc>
          <w:tcPr>
            <w:tcW w:type="dxa" w:w="1728"/>
          </w:tcPr>
          <w:p>
            <w:r>
              <w:t>Educator</w:t>
            </w:r>
          </w:p>
        </w:tc>
        <w:tc>
          <w:tcPr>
            <w:tcW w:type="dxa" w:w="1728"/>
          </w:tcPr>
          <w:p>
            <w:r>
              <w:t>Class Analytics</w:t>
            </w:r>
          </w:p>
        </w:tc>
        <w:tc>
          <w:tcPr>
            <w:tcW w:type="dxa" w:w="1728"/>
          </w:tcPr>
          <w:p>
            <w:r>
              <w:t>USN-4</w:t>
            </w:r>
          </w:p>
        </w:tc>
        <w:tc>
          <w:tcPr>
            <w:tcW w:type="dxa" w:w="1728"/>
          </w:tcPr>
          <w:p>
            <w:r>
              <w:t>As an educator, I want to compare results across students or topics.</w:t>
            </w:r>
          </w:p>
        </w:tc>
        <w:tc>
          <w:tcPr>
            <w:tcW w:type="dxa" w:w="1728"/>
          </w:tcPr>
          <w:p>
            <w:r>
              <w:t>Medium / Sprint-3</w:t>
            </w:r>
          </w:p>
        </w:tc>
      </w:tr>
      <w:tr>
        <w:tc>
          <w:tcPr>
            <w:tcW w:type="dxa" w:w="1728"/>
          </w:tcPr>
          <w:p>
            <w:r>
              <w:t>Student</w:t>
            </w:r>
          </w:p>
        </w:tc>
        <w:tc>
          <w:tcPr>
            <w:tcW w:type="dxa" w:w="1728"/>
          </w:tcPr>
          <w:p>
            <w:r>
              <w:t>Quiz History</w:t>
            </w:r>
          </w:p>
        </w:tc>
        <w:tc>
          <w:tcPr>
            <w:tcW w:type="dxa" w:w="1728"/>
          </w:tcPr>
          <w:p>
            <w:r>
              <w:t>USN-5</w:t>
            </w:r>
          </w:p>
        </w:tc>
        <w:tc>
          <w:tcPr>
            <w:tcW w:type="dxa" w:w="1728"/>
          </w:tcPr>
          <w:p>
            <w:r>
              <w:t>As a student, I want to see my past quiz attempts and scores.</w:t>
            </w:r>
          </w:p>
        </w:tc>
        <w:tc>
          <w:tcPr>
            <w:tcW w:type="dxa" w:w="1728"/>
          </w:tcPr>
          <w:p>
            <w:r>
              <w:t>Medium / Sprint-3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